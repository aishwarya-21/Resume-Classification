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Resume - React JS Developer</w:t>
      </w:r>
    </w:p>
    <w:p>
      <w:r>
        <w:t>Skills:</w:t>
        <w:br/>
        <w:t>- TypeScript</w:t>
        <w:br/>
        <w:t>- JavaScript</w:t>
      </w:r>
    </w:p>
    <w:p>
      <w:r>
        <w:t>Education:</w:t>
        <w:br/>
        <w:t>- B.Sc</w:t>
      </w:r>
    </w:p>
    <w:p>
      <w:r>
        <w:t>Certifications:</w:t>
        <w:br/>
        <w:t>| Certification          |</w:t>
        <w:br/>
        <w:t>|-----------------------|</w:t>
        <w:br/>
        <w:t>| Full Stack Web Developer |</w:t>
      </w:r>
    </w:p>
    <w:p>
      <w:r>
        <w:t>Experience:</w:t>
        <w:br/>
        <w:t>- Worked as Frontend Engineer for 5 years</w:t>
      </w:r>
    </w:p>
    <w:p>
      <w:r>
        <w:t>Name: Emily Williams</w:t>
      </w:r>
    </w:p>
    <w:p>
      <w:r>
        <w:t>Phone: +1-648-5471</w:t>
      </w:r>
    </w:p>
    <w:p>
      <w:r>
        <w:t>Email: emily.williams@example.com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