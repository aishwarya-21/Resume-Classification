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 - PeopleSoft</w:t>
      </w:r>
    </w:p>
    <w:p>
      <w:r>
        <w:t>Phone: +1-141-8967</w:t>
      </w:r>
    </w:p>
    <w:p>
      <w:r>
        <w:t>Education:</w:t>
        <w:br/>
        <w:t>- M.Tech</w:t>
      </w:r>
    </w:p>
    <w:p>
      <w:r>
        <w:t>Name: John Brown</w:t>
      </w:r>
    </w:p>
    <w:p>
      <w:r>
        <w:t>Email: john.brown@example.com</w:t>
      </w:r>
    </w:p>
    <w:p>
      <w:r>
        <w:t>Certifications:</w:t>
        <w:br/>
        <w:t>| Certification          |</w:t>
        <w:br/>
        <w:t>|-----------------------|</w:t>
        <w:br/>
        <w:t>| PeopleSoft Certified Consultant |</w:t>
      </w:r>
    </w:p>
    <w:p>
      <w:r>
        <w:t>Experience:</w:t>
        <w:br/>
        <w:t>- Worked as ERP Specialist for 4 years</w:t>
      </w:r>
    </w:p>
    <w:p>
      <w:r>
        <w:t>Skills:</w:t>
        <w:br/>
        <w:t>- Integration Broker</w:t>
        <w:br/>
        <w:t>- PeopleSoft</w:t>
        <w:br/>
        <w:t>- Payroll</w:t>
        <w:br/>
        <w:t>- PeopleCode</w:t>
        <w:br/>
        <w:t>- HCM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