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 - PeopleSoft</w:t>
      </w:r>
    </w:p>
    <w:p>
      <w:r>
        <w:t>Name: John Brown</w:t>
      </w:r>
    </w:p>
    <w:p>
      <w:r>
        <w:t>Email: john.brown@example.com</w:t>
      </w:r>
    </w:p>
    <w:p>
      <w:r>
        <w:t>Experience:</w:t>
        <w:br/>
        <w:t>- Worked as PeopleSoft Consultant for 8 years</w:t>
      </w:r>
    </w:p>
    <w:p>
      <w:r>
        <w:t>Skills:</w:t>
        <w:br/>
        <w:t>- HCM</w:t>
        <w:br/>
        <w:t>- PeopleSoft</w:t>
        <w:br/>
        <w:t>- Integration Broker</w:t>
        <w:br/>
        <w:t>- Payroll</w:t>
        <w:br/>
        <w:t>- PeopleCode</w:t>
      </w:r>
    </w:p>
    <w:p>
      <w:r>
        <w:t>Phone: +1-335-9900</w:t>
      </w:r>
    </w:p>
    <w:p>
      <w:r>
        <w:t>Certifications:</w:t>
        <w:br/>
        <w:t>| Certification          |</w:t>
        <w:br/>
        <w:t>|-----------------------|</w:t>
        <w:br/>
        <w:t>| Oracle Certified Specialist |</w:t>
        <w:br/>
        <w:t>| PeopleSoft Certified Consultant |</w:t>
      </w:r>
    </w:p>
    <w:p>
      <w:r>
        <w:t>Education:</w:t>
        <w:br/>
        <w:t>- B.Sc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